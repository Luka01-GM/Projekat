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A11" w:rsidRPr="00AF3A11" w:rsidRDefault="00AF3A11" w:rsidP="00AF3A11">
      <w:pPr>
        <w:rPr>
          <w:b/>
          <w:bCs/>
        </w:rPr>
      </w:pPr>
      <w:proofErr w:type="spellStart"/>
      <w:r w:rsidRPr="00AF3A11">
        <w:rPr>
          <w:b/>
          <w:bCs/>
        </w:rPr>
        <w:t>Izveštaj</w:t>
      </w:r>
      <w:proofErr w:type="spellEnd"/>
      <w:r w:rsidRPr="00AF3A11">
        <w:rPr>
          <w:b/>
          <w:bCs/>
        </w:rPr>
        <w:t xml:space="preserve"> – GIS </w:t>
      </w:r>
      <w:proofErr w:type="spellStart"/>
      <w:r w:rsidRPr="00AF3A11">
        <w:rPr>
          <w:b/>
          <w:bCs/>
        </w:rPr>
        <w:t>analiza</w:t>
      </w:r>
      <w:proofErr w:type="spellEnd"/>
      <w:r w:rsidRPr="00AF3A11">
        <w:rPr>
          <w:b/>
          <w:bCs/>
        </w:rPr>
        <w:t xml:space="preserve"> </w:t>
      </w:r>
      <w:proofErr w:type="spellStart"/>
      <w:r w:rsidRPr="00AF3A11">
        <w:rPr>
          <w:b/>
          <w:bCs/>
        </w:rPr>
        <w:t>klizišta</w:t>
      </w:r>
      <w:proofErr w:type="spellEnd"/>
      <w:r w:rsidRPr="00AF3A11">
        <w:rPr>
          <w:b/>
          <w:bCs/>
        </w:rPr>
        <w:t xml:space="preserve"> (</w:t>
      </w:r>
      <w:proofErr w:type="spellStart"/>
      <w:r w:rsidRPr="00AF3A11">
        <w:rPr>
          <w:b/>
          <w:bCs/>
        </w:rPr>
        <w:t>Trstenik</w:t>
      </w:r>
      <w:proofErr w:type="spellEnd"/>
      <w:r w:rsidRPr="00AF3A11">
        <w:rPr>
          <w:b/>
          <w:bCs/>
        </w:rPr>
        <w:t>)</w:t>
      </w:r>
    </w:p>
    <w:p w:rsidR="00AF3A11" w:rsidRPr="00AF3A11" w:rsidRDefault="00AF3A11" w:rsidP="00AF3A11">
      <w:r w:rsidRPr="00AF3A11">
        <w:rPr>
          <w:b/>
          <w:bCs/>
        </w:rPr>
        <w:t>Datum:</w:t>
      </w:r>
      <w:r>
        <w:t xml:space="preserve"> </w:t>
      </w:r>
      <w:r w:rsidRPr="00AF3A11">
        <w:t>30.08.2025.</w:t>
      </w:r>
      <w:r>
        <w:t xml:space="preserve"> </w:t>
      </w:r>
      <w:proofErr w:type="gramStart"/>
      <w:r>
        <w:t xml:space="preserve">- </w:t>
      </w:r>
      <w:r w:rsidRPr="00AF3A11">
        <w:t>0</w:t>
      </w:r>
      <w:r>
        <w:t>9.09</w:t>
      </w:r>
      <w:r w:rsidRPr="00AF3A11">
        <w:t>.2025.</w:t>
      </w:r>
      <w:proofErr w:type="gramEnd"/>
    </w:p>
    <w:p w:rsidR="00AF3A11" w:rsidRPr="00AF3A11" w:rsidRDefault="00AF3A11" w:rsidP="00AF3A11">
      <w:pPr>
        <w:rPr>
          <w:b/>
          <w:bCs/>
        </w:rPr>
      </w:pPr>
      <w:r w:rsidRPr="00AF3A11">
        <w:rPr>
          <w:b/>
          <w:bCs/>
        </w:rPr>
        <w:t xml:space="preserve">1. </w:t>
      </w:r>
      <w:proofErr w:type="spellStart"/>
      <w:r w:rsidRPr="00AF3A11">
        <w:rPr>
          <w:b/>
          <w:bCs/>
        </w:rPr>
        <w:t>Priprema</w:t>
      </w:r>
      <w:proofErr w:type="spellEnd"/>
      <w:r w:rsidRPr="00AF3A11">
        <w:rPr>
          <w:b/>
          <w:bCs/>
        </w:rPr>
        <w:t xml:space="preserve"> DEM-a</w:t>
      </w:r>
    </w:p>
    <w:p w:rsidR="00AF3A11" w:rsidRPr="00AF3A11" w:rsidRDefault="00AF3A11" w:rsidP="00AF3A11">
      <w:pPr>
        <w:numPr>
          <w:ilvl w:val="0"/>
          <w:numId w:val="1"/>
        </w:numPr>
      </w:pPr>
      <w:proofErr w:type="spellStart"/>
      <w:r w:rsidRPr="00AF3A11">
        <w:t>Preuzet</w:t>
      </w:r>
      <w:proofErr w:type="spellEnd"/>
      <w:r w:rsidRPr="00AF3A11">
        <w:t xml:space="preserve"> DEM </w:t>
      </w:r>
      <w:proofErr w:type="spellStart"/>
      <w:r w:rsidRPr="00AF3A11">
        <w:t>za</w:t>
      </w:r>
      <w:proofErr w:type="spellEnd"/>
      <w:r w:rsidRPr="00AF3A11">
        <w:t xml:space="preserve"> </w:t>
      </w:r>
      <w:proofErr w:type="spellStart"/>
      <w:r w:rsidRPr="00AF3A11">
        <w:t>opštinu</w:t>
      </w:r>
      <w:proofErr w:type="spellEnd"/>
      <w:r w:rsidRPr="00AF3A11">
        <w:t xml:space="preserve"> </w:t>
      </w:r>
      <w:proofErr w:type="spellStart"/>
      <w:r w:rsidRPr="00AF3A11">
        <w:t>Trstenik</w:t>
      </w:r>
      <w:proofErr w:type="spellEnd"/>
      <w:r w:rsidRPr="00AF3A11">
        <w:t xml:space="preserve"> </w:t>
      </w:r>
      <w:proofErr w:type="spellStart"/>
      <w:r w:rsidRPr="00AF3A11">
        <w:t>preko</w:t>
      </w:r>
      <w:proofErr w:type="spellEnd"/>
      <w:r w:rsidRPr="00AF3A11">
        <w:t xml:space="preserve"> </w:t>
      </w:r>
      <w:proofErr w:type="spellStart"/>
      <w:r w:rsidRPr="00AF3A11">
        <w:rPr>
          <w:b/>
          <w:bCs/>
        </w:rPr>
        <w:t>OpenTopography</w:t>
      </w:r>
      <w:proofErr w:type="spellEnd"/>
      <w:r w:rsidRPr="00AF3A11">
        <w:rPr>
          <w:b/>
          <w:bCs/>
        </w:rPr>
        <w:t xml:space="preserve"> DEM Downloader</w:t>
      </w:r>
      <w:r w:rsidRPr="00AF3A11">
        <w:t>.</w:t>
      </w:r>
    </w:p>
    <w:p w:rsidR="00AF3A11" w:rsidRPr="00AF3A11" w:rsidRDefault="00AF3A11" w:rsidP="00AF3A11">
      <w:pPr>
        <w:numPr>
          <w:ilvl w:val="0"/>
          <w:numId w:val="1"/>
        </w:numPr>
      </w:pPr>
      <w:proofErr w:type="spellStart"/>
      <w:r w:rsidRPr="00AF3A11">
        <w:t>Proverene</w:t>
      </w:r>
      <w:proofErr w:type="spellEnd"/>
      <w:r w:rsidRPr="00AF3A11">
        <w:t xml:space="preserve"> </w:t>
      </w:r>
      <w:proofErr w:type="spellStart"/>
      <w:r w:rsidRPr="00AF3A11">
        <w:t>granice</w:t>
      </w:r>
      <w:proofErr w:type="spellEnd"/>
      <w:r w:rsidRPr="00AF3A11">
        <w:t xml:space="preserve"> </w:t>
      </w:r>
      <w:proofErr w:type="spellStart"/>
      <w:r w:rsidRPr="00AF3A11">
        <w:t>opštine</w:t>
      </w:r>
      <w:proofErr w:type="spellEnd"/>
      <w:r w:rsidRPr="00AF3A11">
        <w:t xml:space="preserve"> i extent </w:t>
      </w:r>
      <w:proofErr w:type="spellStart"/>
      <w:r w:rsidRPr="00AF3A11">
        <w:t>za</w:t>
      </w:r>
      <w:proofErr w:type="spellEnd"/>
      <w:r w:rsidRPr="00AF3A11">
        <w:t xml:space="preserve"> </w:t>
      </w:r>
      <w:proofErr w:type="spellStart"/>
      <w:r w:rsidRPr="00AF3A11">
        <w:t>preuzimanje</w:t>
      </w:r>
      <w:proofErr w:type="spellEnd"/>
      <w:r w:rsidRPr="00AF3A11">
        <w:t xml:space="preserve"> (N: 43.65, S: 43.50, W: 20.85, E: 21.15).</w:t>
      </w:r>
    </w:p>
    <w:p w:rsidR="00AF3A11" w:rsidRPr="00AF3A11" w:rsidRDefault="00AF3A11" w:rsidP="00AF3A11">
      <w:pPr>
        <w:numPr>
          <w:ilvl w:val="0"/>
          <w:numId w:val="1"/>
        </w:numPr>
      </w:pPr>
      <w:r w:rsidRPr="00AF3A11">
        <w:t xml:space="preserve">DEM </w:t>
      </w:r>
      <w:proofErr w:type="spellStart"/>
      <w:r w:rsidRPr="00AF3A11">
        <w:t>ima</w:t>
      </w:r>
      <w:proofErr w:type="spellEnd"/>
      <w:r w:rsidRPr="00AF3A11">
        <w:t xml:space="preserve"> </w:t>
      </w:r>
      <w:proofErr w:type="spellStart"/>
      <w:r w:rsidRPr="00AF3A11">
        <w:t>vrednosti</w:t>
      </w:r>
      <w:proofErr w:type="spellEnd"/>
      <w:r w:rsidRPr="00AF3A11">
        <w:t xml:space="preserve"> </w:t>
      </w:r>
      <w:proofErr w:type="spellStart"/>
      <w:r w:rsidRPr="00AF3A11">
        <w:t>visine</w:t>
      </w:r>
      <w:proofErr w:type="spellEnd"/>
      <w:r w:rsidRPr="00AF3A11">
        <w:t xml:space="preserve"> u </w:t>
      </w:r>
      <w:proofErr w:type="spellStart"/>
      <w:r w:rsidRPr="00AF3A11">
        <w:t>metrima</w:t>
      </w:r>
      <w:proofErr w:type="spellEnd"/>
      <w:r w:rsidRPr="00AF3A11">
        <w:t xml:space="preserve"> (Min: 145 m, Max: 990 m).</w:t>
      </w:r>
    </w:p>
    <w:p w:rsidR="00AF3A11" w:rsidRPr="00AF3A11" w:rsidRDefault="00AF3A11" w:rsidP="00AF3A11">
      <w:pPr>
        <w:numPr>
          <w:ilvl w:val="0"/>
          <w:numId w:val="1"/>
        </w:numPr>
      </w:pPr>
      <w:proofErr w:type="spellStart"/>
      <w:r w:rsidRPr="00AF3A11">
        <w:rPr>
          <w:b/>
          <w:bCs/>
        </w:rPr>
        <w:t>Analiza</w:t>
      </w:r>
      <w:proofErr w:type="spellEnd"/>
      <w:r w:rsidRPr="00AF3A11">
        <w:rPr>
          <w:b/>
          <w:bCs/>
        </w:rPr>
        <w:t xml:space="preserve"> DEM-a je </w:t>
      </w:r>
      <w:proofErr w:type="spellStart"/>
      <w:r w:rsidRPr="00AF3A11">
        <w:rPr>
          <w:b/>
          <w:bCs/>
        </w:rPr>
        <w:t>urađena</w:t>
      </w:r>
      <w:proofErr w:type="spellEnd"/>
      <w:r w:rsidRPr="00AF3A11">
        <w:t xml:space="preserve">, </w:t>
      </w:r>
      <w:proofErr w:type="spellStart"/>
      <w:r w:rsidRPr="00AF3A11">
        <w:t>što</w:t>
      </w:r>
      <w:proofErr w:type="spellEnd"/>
      <w:r w:rsidRPr="00AF3A11">
        <w:t xml:space="preserve"> </w:t>
      </w:r>
      <w:proofErr w:type="spellStart"/>
      <w:r w:rsidRPr="00AF3A11">
        <w:t>omogućava</w:t>
      </w:r>
      <w:proofErr w:type="spellEnd"/>
      <w:r w:rsidRPr="00AF3A11">
        <w:t xml:space="preserve"> </w:t>
      </w:r>
      <w:proofErr w:type="spellStart"/>
      <w:r w:rsidRPr="00AF3A11">
        <w:t>dalju</w:t>
      </w:r>
      <w:proofErr w:type="spellEnd"/>
      <w:r w:rsidRPr="00AF3A11">
        <w:t xml:space="preserve"> </w:t>
      </w:r>
      <w:proofErr w:type="spellStart"/>
      <w:r w:rsidRPr="00AF3A11">
        <w:t>obradu</w:t>
      </w:r>
      <w:proofErr w:type="spellEnd"/>
      <w:r w:rsidRPr="00AF3A11">
        <w:t xml:space="preserve"> i </w:t>
      </w:r>
      <w:proofErr w:type="spellStart"/>
      <w:r w:rsidRPr="00AF3A11">
        <w:t>kasnije</w:t>
      </w:r>
      <w:proofErr w:type="spellEnd"/>
      <w:r w:rsidRPr="00AF3A11">
        <w:t xml:space="preserve"> </w:t>
      </w:r>
      <w:proofErr w:type="spellStart"/>
      <w:r w:rsidRPr="00AF3A11">
        <w:t>izračunavanje</w:t>
      </w:r>
      <w:proofErr w:type="spellEnd"/>
      <w:r w:rsidRPr="00AF3A11">
        <w:t xml:space="preserve"> </w:t>
      </w:r>
      <w:r w:rsidRPr="00AF3A11">
        <w:rPr>
          <w:b/>
          <w:bCs/>
        </w:rPr>
        <w:t>slope</w:t>
      </w:r>
      <w:r w:rsidRPr="00AF3A11">
        <w:t xml:space="preserve"> i </w:t>
      </w:r>
      <w:r w:rsidRPr="00AF3A11">
        <w:rPr>
          <w:b/>
          <w:bCs/>
        </w:rPr>
        <w:t>aspect</w:t>
      </w:r>
      <w:r w:rsidRPr="00AF3A11">
        <w:t>.</w:t>
      </w:r>
    </w:p>
    <w:p w:rsidR="00AF3A11" w:rsidRPr="00AF3A11" w:rsidRDefault="00AF3A11" w:rsidP="00AF3A11">
      <w:r w:rsidRPr="00AF3A11">
        <w:pict>
          <v:rect id="_x0000_i1025" style="width:0;height:1.5pt" o:hralign="center" o:hrstd="t" o:hr="t" fillcolor="#a0a0a0" stroked="f"/>
        </w:pict>
      </w:r>
    </w:p>
    <w:p w:rsidR="00AF3A11" w:rsidRPr="00AF3A11" w:rsidRDefault="00AF3A11" w:rsidP="00AF3A11">
      <w:pPr>
        <w:rPr>
          <w:b/>
          <w:bCs/>
        </w:rPr>
      </w:pPr>
      <w:r w:rsidRPr="00AF3A11">
        <w:rPr>
          <w:b/>
          <w:bCs/>
        </w:rPr>
        <w:t xml:space="preserve">2. </w:t>
      </w:r>
      <w:proofErr w:type="spellStart"/>
      <w:r w:rsidRPr="00AF3A11">
        <w:rPr>
          <w:b/>
          <w:bCs/>
        </w:rPr>
        <w:t>Priprema</w:t>
      </w:r>
      <w:proofErr w:type="spellEnd"/>
      <w:r w:rsidRPr="00AF3A11">
        <w:rPr>
          <w:b/>
          <w:bCs/>
        </w:rPr>
        <w:t xml:space="preserve"> </w:t>
      </w:r>
      <w:proofErr w:type="spellStart"/>
      <w:r w:rsidRPr="00AF3A11">
        <w:rPr>
          <w:b/>
          <w:bCs/>
        </w:rPr>
        <w:t>ostalih</w:t>
      </w:r>
      <w:proofErr w:type="spellEnd"/>
      <w:r w:rsidRPr="00AF3A11">
        <w:rPr>
          <w:b/>
          <w:bCs/>
        </w:rPr>
        <w:t xml:space="preserve"> </w:t>
      </w:r>
      <w:proofErr w:type="spellStart"/>
      <w:r w:rsidRPr="00AF3A11">
        <w:rPr>
          <w:b/>
          <w:bCs/>
        </w:rPr>
        <w:t>slojeva</w:t>
      </w:r>
      <w:proofErr w:type="spellEnd"/>
    </w:p>
    <w:p w:rsidR="00AF3A11" w:rsidRPr="00AF3A11" w:rsidRDefault="00AF3A11" w:rsidP="00AF3A11">
      <w:pPr>
        <w:numPr>
          <w:ilvl w:val="0"/>
          <w:numId w:val="2"/>
        </w:numPr>
      </w:pPr>
      <w:proofErr w:type="spellStart"/>
      <w:r w:rsidRPr="00AF3A11">
        <w:rPr>
          <w:b/>
          <w:bCs/>
        </w:rPr>
        <w:t>Putevi</w:t>
      </w:r>
      <w:proofErr w:type="spellEnd"/>
    </w:p>
    <w:p w:rsidR="00AF3A11" w:rsidRPr="00AF3A11" w:rsidRDefault="00AF3A11" w:rsidP="00AF3A11">
      <w:pPr>
        <w:numPr>
          <w:ilvl w:val="1"/>
          <w:numId w:val="2"/>
        </w:numPr>
      </w:pPr>
      <w:proofErr w:type="spellStart"/>
      <w:r w:rsidRPr="00AF3A11">
        <w:t>Magistralni</w:t>
      </w:r>
      <w:proofErr w:type="spellEnd"/>
      <w:r w:rsidRPr="00AF3A11">
        <w:t xml:space="preserve"> i </w:t>
      </w:r>
      <w:proofErr w:type="spellStart"/>
      <w:r w:rsidRPr="00AF3A11">
        <w:t>lokalni</w:t>
      </w:r>
      <w:proofErr w:type="spellEnd"/>
      <w:r w:rsidRPr="00AF3A11">
        <w:t xml:space="preserve"> </w:t>
      </w:r>
      <w:proofErr w:type="spellStart"/>
      <w:r w:rsidRPr="00AF3A11">
        <w:t>putevi</w:t>
      </w:r>
      <w:proofErr w:type="spellEnd"/>
      <w:r w:rsidRPr="00AF3A11">
        <w:t xml:space="preserve"> </w:t>
      </w:r>
      <w:proofErr w:type="spellStart"/>
      <w:r w:rsidRPr="00AF3A11">
        <w:t>su</w:t>
      </w:r>
      <w:proofErr w:type="spellEnd"/>
      <w:r w:rsidRPr="00AF3A11">
        <w:t xml:space="preserve"> </w:t>
      </w:r>
      <w:proofErr w:type="spellStart"/>
      <w:r w:rsidRPr="00AF3A11">
        <w:t>uvezeni</w:t>
      </w:r>
      <w:proofErr w:type="spellEnd"/>
      <w:r w:rsidRPr="00AF3A11">
        <w:t xml:space="preserve"> </w:t>
      </w:r>
      <w:proofErr w:type="spellStart"/>
      <w:r w:rsidRPr="00AF3A11">
        <w:t>preko</w:t>
      </w:r>
      <w:proofErr w:type="spellEnd"/>
      <w:r w:rsidRPr="00AF3A11">
        <w:t xml:space="preserve"> </w:t>
      </w:r>
      <w:proofErr w:type="spellStart"/>
      <w:r w:rsidRPr="00AF3A11">
        <w:rPr>
          <w:b/>
          <w:bCs/>
        </w:rPr>
        <w:t>QuickOSM</w:t>
      </w:r>
      <w:proofErr w:type="spellEnd"/>
      <w:r w:rsidRPr="00AF3A11">
        <w:t xml:space="preserve"> i </w:t>
      </w:r>
      <w:proofErr w:type="spellStart"/>
      <w:r w:rsidRPr="00AF3A11">
        <w:t>pripremljeni</w:t>
      </w:r>
      <w:proofErr w:type="spellEnd"/>
      <w:r w:rsidRPr="00AF3A11">
        <w:t xml:space="preserve"> </w:t>
      </w:r>
      <w:proofErr w:type="spellStart"/>
      <w:r w:rsidRPr="00AF3A11">
        <w:t>za</w:t>
      </w:r>
      <w:proofErr w:type="spellEnd"/>
      <w:r w:rsidRPr="00AF3A11">
        <w:t xml:space="preserve"> </w:t>
      </w:r>
      <w:proofErr w:type="spellStart"/>
      <w:r w:rsidRPr="00AF3A11">
        <w:t>analizu</w:t>
      </w:r>
      <w:proofErr w:type="spellEnd"/>
      <w:r w:rsidRPr="00AF3A11">
        <w:t>.</w:t>
      </w:r>
    </w:p>
    <w:p w:rsidR="00AF3A11" w:rsidRPr="00AF3A11" w:rsidRDefault="00AF3A11" w:rsidP="00AF3A11">
      <w:pPr>
        <w:numPr>
          <w:ilvl w:val="1"/>
          <w:numId w:val="2"/>
        </w:numPr>
      </w:pPr>
      <w:proofErr w:type="spellStart"/>
      <w:r w:rsidRPr="00AF3A11">
        <w:t>Clipovani</w:t>
      </w:r>
      <w:proofErr w:type="spellEnd"/>
      <w:r w:rsidRPr="00AF3A11">
        <w:t xml:space="preserve"> </w:t>
      </w:r>
      <w:proofErr w:type="spellStart"/>
      <w:r w:rsidRPr="00AF3A11">
        <w:t>su</w:t>
      </w:r>
      <w:proofErr w:type="spellEnd"/>
      <w:r w:rsidRPr="00AF3A11">
        <w:t xml:space="preserve"> </w:t>
      </w:r>
      <w:proofErr w:type="spellStart"/>
      <w:proofErr w:type="gramStart"/>
      <w:r w:rsidRPr="00AF3A11">
        <w:t>na</w:t>
      </w:r>
      <w:proofErr w:type="spellEnd"/>
      <w:proofErr w:type="gramEnd"/>
      <w:r w:rsidRPr="00AF3A11">
        <w:t xml:space="preserve"> </w:t>
      </w:r>
      <w:proofErr w:type="spellStart"/>
      <w:r w:rsidRPr="00AF3A11">
        <w:t>opštinu</w:t>
      </w:r>
      <w:proofErr w:type="spellEnd"/>
      <w:r w:rsidRPr="00AF3A11">
        <w:t xml:space="preserve"> </w:t>
      </w:r>
      <w:proofErr w:type="spellStart"/>
      <w:r w:rsidRPr="00AF3A11">
        <w:t>Trstenik</w:t>
      </w:r>
      <w:proofErr w:type="spellEnd"/>
      <w:r w:rsidRPr="00AF3A11">
        <w:t>.</w:t>
      </w:r>
    </w:p>
    <w:p w:rsidR="00AF3A11" w:rsidRPr="00AF3A11" w:rsidRDefault="00AF3A11" w:rsidP="00AF3A11">
      <w:pPr>
        <w:numPr>
          <w:ilvl w:val="0"/>
          <w:numId w:val="2"/>
        </w:numPr>
      </w:pPr>
      <w:proofErr w:type="spellStart"/>
      <w:r w:rsidRPr="00AF3A11">
        <w:rPr>
          <w:b/>
          <w:bCs/>
        </w:rPr>
        <w:t>Vodotokovi</w:t>
      </w:r>
      <w:proofErr w:type="spellEnd"/>
    </w:p>
    <w:p w:rsidR="00AF3A11" w:rsidRPr="00AF3A11" w:rsidRDefault="00AF3A11" w:rsidP="00AF3A11">
      <w:pPr>
        <w:numPr>
          <w:ilvl w:val="1"/>
          <w:numId w:val="2"/>
        </w:numPr>
      </w:pPr>
      <w:proofErr w:type="spellStart"/>
      <w:r w:rsidRPr="00AF3A11">
        <w:t>Uvezeni</w:t>
      </w:r>
      <w:proofErr w:type="spellEnd"/>
      <w:r w:rsidRPr="00AF3A11">
        <w:t xml:space="preserve"> i </w:t>
      </w:r>
      <w:proofErr w:type="spellStart"/>
      <w:r w:rsidRPr="00AF3A11">
        <w:t>clipovani</w:t>
      </w:r>
      <w:proofErr w:type="spellEnd"/>
      <w:r w:rsidRPr="00AF3A11">
        <w:t xml:space="preserve"> </w:t>
      </w:r>
      <w:proofErr w:type="spellStart"/>
      <w:proofErr w:type="gramStart"/>
      <w:r w:rsidRPr="00AF3A11">
        <w:t>na</w:t>
      </w:r>
      <w:proofErr w:type="spellEnd"/>
      <w:proofErr w:type="gramEnd"/>
      <w:r w:rsidRPr="00AF3A11">
        <w:t xml:space="preserve"> </w:t>
      </w:r>
      <w:proofErr w:type="spellStart"/>
      <w:r w:rsidRPr="00AF3A11">
        <w:t>opštinu</w:t>
      </w:r>
      <w:proofErr w:type="spellEnd"/>
      <w:r w:rsidRPr="00AF3A11">
        <w:t>.</w:t>
      </w:r>
    </w:p>
    <w:p w:rsidR="00AF3A11" w:rsidRPr="00AF3A11" w:rsidRDefault="00AF3A11" w:rsidP="00AF3A11">
      <w:pPr>
        <w:numPr>
          <w:ilvl w:val="0"/>
          <w:numId w:val="2"/>
        </w:numPr>
      </w:pPr>
      <w:proofErr w:type="spellStart"/>
      <w:r w:rsidRPr="00AF3A11">
        <w:rPr>
          <w:b/>
          <w:bCs/>
        </w:rPr>
        <w:t>Pokrov</w:t>
      </w:r>
      <w:proofErr w:type="spellEnd"/>
      <w:r w:rsidRPr="00AF3A11">
        <w:rPr>
          <w:b/>
          <w:bCs/>
        </w:rPr>
        <w:t xml:space="preserve"> </w:t>
      </w:r>
      <w:proofErr w:type="spellStart"/>
      <w:r w:rsidRPr="00AF3A11">
        <w:rPr>
          <w:b/>
          <w:bCs/>
        </w:rPr>
        <w:t>tla</w:t>
      </w:r>
      <w:proofErr w:type="spellEnd"/>
      <w:r w:rsidRPr="00AF3A11">
        <w:rPr>
          <w:b/>
          <w:bCs/>
        </w:rPr>
        <w:t xml:space="preserve"> / </w:t>
      </w:r>
      <w:proofErr w:type="spellStart"/>
      <w:r w:rsidRPr="00AF3A11">
        <w:rPr>
          <w:b/>
          <w:bCs/>
        </w:rPr>
        <w:t>vegetacije</w:t>
      </w:r>
      <w:proofErr w:type="spellEnd"/>
    </w:p>
    <w:p w:rsidR="00AF3A11" w:rsidRPr="00AF3A11" w:rsidRDefault="00AF3A11" w:rsidP="00AF3A11">
      <w:pPr>
        <w:numPr>
          <w:ilvl w:val="1"/>
          <w:numId w:val="2"/>
        </w:numPr>
      </w:pPr>
      <w:proofErr w:type="spellStart"/>
      <w:r w:rsidRPr="00AF3A11">
        <w:t>Pokrov</w:t>
      </w:r>
      <w:proofErr w:type="spellEnd"/>
      <w:r w:rsidRPr="00AF3A11">
        <w:t xml:space="preserve"> je </w:t>
      </w:r>
      <w:proofErr w:type="spellStart"/>
      <w:r w:rsidRPr="00AF3A11">
        <w:t>shapefile</w:t>
      </w:r>
      <w:proofErr w:type="spellEnd"/>
      <w:r w:rsidRPr="00AF3A11">
        <w:t xml:space="preserve"> </w:t>
      </w:r>
      <w:proofErr w:type="spellStart"/>
      <w:r w:rsidRPr="00AF3A11">
        <w:t>sloj</w:t>
      </w:r>
      <w:proofErr w:type="spellEnd"/>
      <w:r w:rsidRPr="00AF3A11">
        <w:t>.</w:t>
      </w:r>
    </w:p>
    <w:p w:rsidR="00AF3A11" w:rsidRPr="00AF3A11" w:rsidRDefault="00AF3A11" w:rsidP="00AF3A11">
      <w:pPr>
        <w:numPr>
          <w:ilvl w:val="1"/>
          <w:numId w:val="2"/>
        </w:numPr>
      </w:pPr>
      <w:proofErr w:type="spellStart"/>
      <w:r w:rsidRPr="00AF3A11">
        <w:t>Clipovan</w:t>
      </w:r>
      <w:proofErr w:type="spellEnd"/>
      <w:r w:rsidRPr="00AF3A11">
        <w:t xml:space="preserve"> je </w:t>
      </w:r>
      <w:proofErr w:type="spellStart"/>
      <w:proofErr w:type="gramStart"/>
      <w:r w:rsidRPr="00AF3A11">
        <w:t>na</w:t>
      </w:r>
      <w:proofErr w:type="spellEnd"/>
      <w:proofErr w:type="gramEnd"/>
      <w:r w:rsidRPr="00AF3A11">
        <w:t xml:space="preserve"> </w:t>
      </w:r>
      <w:proofErr w:type="spellStart"/>
      <w:r w:rsidRPr="00AF3A11">
        <w:t>teritoriju</w:t>
      </w:r>
      <w:proofErr w:type="spellEnd"/>
      <w:r w:rsidRPr="00AF3A11">
        <w:t xml:space="preserve"> </w:t>
      </w:r>
      <w:proofErr w:type="spellStart"/>
      <w:r w:rsidRPr="00AF3A11">
        <w:t>opštine</w:t>
      </w:r>
      <w:proofErr w:type="spellEnd"/>
      <w:r w:rsidRPr="00AF3A11">
        <w:t>.</w:t>
      </w:r>
    </w:p>
    <w:p w:rsidR="00AF3A11" w:rsidRPr="00AF3A11" w:rsidRDefault="00AF3A11" w:rsidP="00AF3A11">
      <w:pPr>
        <w:numPr>
          <w:ilvl w:val="1"/>
          <w:numId w:val="2"/>
        </w:numPr>
      </w:pPr>
      <w:proofErr w:type="spellStart"/>
      <w:r w:rsidRPr="00AF3A11">
        <w:t>Pregledana</w:t>
      </w:r>
      <w:proofErr w:type="spellEnd"/>
      <w:r w:rsidRPr="00AF3A11">
        <w:t xml:space="preserve"> </w:t>
      </w:r>
      <w:proofErr w:type="spellStart"/>
      <w:r w:rsidRPr="00AF3A11">
        <w:t>atributna</w:t>
      </w:r>
      <w:proofErr w:type="spellEnd"/>
      <w:r w:rsidRPr="00AF3A11">
        <w:t xml:space="preserve"> </w:t>
      </w:r>
      <w:proofErr w:type="spellStart"/>
      <w:r w:rsidRPr="00AF3A11">
        <w:t>tabela</w:t>
      </w:r>
      <w:proofErr w:type="spellEnd"/>
      <w:r w:rsidRPr="00AF3A11">
        <w:t xml:space="preserve"> </w:t>
      </w:r>
      <w:proofErr w:type="spellStart"/>
      <w:proofErr w:type="gramStart"/>
      <w:r w:rsidRPr="00AF3A11">
        <w:t>sa</w:t>
      </w:r>
      <w:proofErr w:type="spellEnd"/>
      <w:proofErr w:type="gramEnd"/>
      <w:r w:rsidRPr="00AF3A11">
        <w:t xml:space="preserve"> </w:t>
      </w:r>
      <w:proofErr w:type="spellStart"/>
      <w:r w:rsidRPr="00AF3A11">
        <w:t>šiframa</w:t>
      </w:r>
      <w:proofErr w:type="spellEnd"/>
      <w:r w:rsidRPr="00AF3A11">
        <w:t xml:space="preserve"> </w:t>
      </w:r>
      <w:proofErr w:type="spellStart"/>
      <w:r w:rsidRPr="00AF3A11">
        <w:t>za</w:t>
      </w:r>
      <w:proofErr w:type="spellEnd"/>
      <w:r w:rsidRPr="00AF3A11">
        <w:t xml:space="preserve"> </w:t>
      </w:r>
      <w:proofErr w:type="spellStart"/>
      <w:r w:rsidRPr="00AF3A11">
        <w:t>svaki</w:t>
      </w:r>
      <w:proofErr w:type="spellEnd"/>
      <w:r w:rsidRPr="00AF3A11">
        <w:t xml:space="preserve"> tip </w:t>
      </w:r>
      <w:proofErr w:type="spellStart"/>
      <w:r w:rsidRPr="00AF3A11">
        <w:t>pokrova</w:t>
      </w:r>
      <w:proofErr w:type="spellEnd"/>
      <w:r w:rsidRPr="00AF3A11">
        <w:t>.</w:t>
      </w:r>
    </w:p>
    <w:p w:rsidR="00AF3A11" w:rsidRPr="00AF3A11" w:rsidRDefault="00AF3A11" w:rsidP="00AF3A11">
      <w:pPr>
        <w:numPr>
          <w:ilvl w:val="1"/>
          <w:numId w:val="2"/>
        </w:numPr>
      </w:pPr>
      <w:proofErr w:type="spellStart"/>
      <w:r w:rsidRPr="00AF3A11">
        <w:t>Napravljen</w:t>
      </w:r>
      <w:proofErr w:type="spellEnd"/>
      <w:r w:rsidRPr="00AF3A11">
        <w:t xml:space="preserve"> plan </w:t>
      </w:r>
      <w:proofErr w:type="spellStart"/>
      <w:r w:rsidRPr="00AF3A11">
        <w:t>za</w:t>
      </w:r>
      <w:proofErr w:type="spellEnd"/>
      <w:r w:rsidRPr="00AF3A11">
        <w:t xml:space="preserve"> </w:t>
      </w:r>
      <w:proofErr w:type="spellStart"/>
      <w:r w:rsidRPr="00AF3A11">
        <w:t>dodeljivanje</w:t>
      </w:r>
      <w:proofErr w:type="spellEnd"/>
      <w:r w:rsidRPr="00AF3A11">
        <w:t xml:space="preserve"> </w:t>
      </w:r>
      <w:proofErr w:type="spellStart"/>
      <w:r w:rsidRPr="00AF3A11">
        <w:t>klasa</w:t>
      </w:r>
      <w:proofErr w:type="spellEnd"/>
      <w:r w:rsidRPr="00AF3A11">
        <w:t xml:space="preserve"> </w:t>
      </w:r>
      <w:proofErr w:type="spellStart"/>
      <w:r w:rsidRPr="00AF3A11">
        <w:t>rizika</w:t>
      </w:r>
      <w:proofErr w:type="spellEnd"/>
      <w:r w:rsidRPr="00AF3A11">
        <w:t xml:space="preserve"> </w:t>
      </w:r>
      <w:proofErr w:type="spellStart"/>
      <w:r w:rsidRPr="00AF3A11">
        <w:t>za</w:t>
      </w:r>
      <w:proofErr w:type="spellEnd"/>
      <w:r w:rsidRPr="00AF3A11">
        <w:t xml:space="preserve"> </w:t>
      </w:r>
      <w:proofErr w:type="spellStart"/>
      <w:r w:rsidRPr="00AF3A11">
        <w:t>analizu</w:t>
      </w:r>
      <w:proofErr w:type="spellEnd"/>
      <w:r w:rsidRPr="00AF3A11">
        <w:t xml:space="preserve"> (</w:t>
      </w:r>
      <w:proofErr w:type="spellStart"/>
      <w:r w:rsidRPr="00AF3A11">
        <w:t>numeričke</w:t>
      </w:r>
      <w:proofErr w:type="spellEnd"/>
      <w:r w:rsidRPr="00AF3A11">
        <w:t xml:space="preserve"> </w:t>
      </w:r>
      <w:proofErr w:type="spellStart"/>
      <w:r w:rsidRPr="00AF3A11">
        <w:t>vrednosti</w:t>
      </w:r>
      <w:proofErr w:type="spellEnd"/>
      <w:r w:rsidRPr="00AF3A11">
        <w:t xml:space="preserve"> 1–5).</w:t>
      </w:r>
    </w:p>
    <w:p w:rsidR="00AF3A11" w:rsidRPr="00AF3A11" w:rsidRDefault="00AF3A11" w:rsidP="00AF3A11">
      <w:pPr>
        <w:numPr>
          <w:ilvl w:val="0"/>
          <w:numId w:val="2"/>
        </w:numPr>
      </w:pPr>
      <w:proofErr w:type="spellStart"/>
      <w:r w:rsidRPr="00AF3A11">
        <w:rPr>
          <w:b/>
          <w:bCs/>
        </w:rPr>
        <w:t>Istorijska</w:t>
      </w:r>
      <w:proofErr w:type="spellEnd"/>
      <w:r w:rsidRPr="00AF3A11">
        <w:rPr>
          <w:b/>
          <w:bCs/>
        </w:rPr>
        <w:t xml:space="preserve"> </w:t>
      </w:r>
      <w:proofErr w:type="spellStart"/>
      <w:r w:rsidRPr="00AF3A11">
        <w:rPr>
          <w:b/>
          <w:bCs/>
        </w:rPr>
        <w:t>klizišta</w:t>
      </w:r>
      <w:proofErr w:type="spellEnd"/>
    </w:p>
    <w:p w:rsidR="00AF3A11" w:rsidRPr="00AF3A11" w:rsidRDefault="00AF3A11" w:rsidP="00AF3A11">
      <w:pPr>
        <w:numPr>
          <w:ilvl w:val="1"/>
          <w:numId w:val="2"/>
        </w:numPr>
      </w:pPr>
      <w:proofErr w:type="spellStart"/>
      <w:r w:rsidRPr="00AF3A11">
        <w:t>Lokacije</w:t>
      </w:r>
      <w:proofErr w:type="spellEnd"/>
      <w:r w:rsidRPr="00AF3A11">
        <w:t xml:space="preserve"> </w:t>
      </w:r>
      <w:proofErr w:type="spellStart"/>
      <w:r w:rsidRPr="00AF3A11">
        <w:t>istorijskih</w:t>
      </w:r>
      <w:proofErr w:type="spellEnd"/>
      <w:r w:rsidRPr="00AF3A11">
        <w:t xml:space="preserve"> </w:t>
      </w:r>
      <w:proofErr w:type="spellStart"/>
      <w:r w:rsidRPr="00AF3A11">
        <w:t>klizišta</w:t>
      </w:r>
      <w:proofErr w:type="spellEnd"/>
      <w:r w:rsidRPr="00AF3A11">
        <w:t xml:space="preserve"> </w:t>
      </w:r>
      <w:proofErr w:type="spellStart"/>
      <w:r w:rsidRPr="00AF3A11">
        <w:t>su</w:t>
      </w:r>
      <w:proofErr w:type="spellEnd"/>
      <w:r w:rsidRPr="00AF3A11">
        <w:t xml:space="preserve"> </w:t>
      </w:r>
      <w:proofErr w:type="spellStart"/>
      <w:r w:rsidRPr="00AF3A11">
        <w:t>identifikovane</w:t>
      </w:r>
      <w:proofErr w:type="spellEnd"/>
      <w:r w:rsidRPr="00AF3A11">
        <w:t xml:space="preserve"> i </w:t>
      </w:r>
      <w:proofErr w:type="spellStart"/>
      <w:r w:rsidRPr="00AF3A11">
        <w:t>locirane</w:t>
      </w:r>
      <w:proofErr w:type="spellEnd"/>
      <w:r w:rsidRPr="00AF3A11">
        <w:t xml:space="preserve"> u GIS-u.</w:t>
      </w:r>
    </w:p>
    <w:p w:rsidR="00AF3A11" w:rsidRPr="00AF3A11" w:rsidRDefault="00AF3A11" w:rsidP="00AF3A11">
      <w:pPr>
        <w:numPr>
          <w:ilvl w:val="1"/>
          <w:numId w:val="2"/>
        </w:numPr>
      </w:pPr>
      <w:proofErr w:type="spellStart"/>
      <w:r w:rsidRPr="00AF3A11">
        <w:t>Biće</w:t>
      </w:r>
      <w:proofErr w:type="spellEnd"/>
      <w:r w:rsidRPr="00AF3A11">
        <w:t xml:space="preserve"> </w:t>
      </w:r>
      <w:proofErr w:type="spellStart"/>
      <w:r w:rsidRPr="00AF3A11">
        <w:t>prikazana</w:t>
      </w:r>
      <w:proofErr w:type="spellEnd"/>
      <w:r w:rsidRPr="00AF3A11">
        <w:t xml:space="preserve"> u </w:t>
      </w:r>
      <w:proofErr w:type="spellStart"/>
      <w:r w:rsidRPr="00AF3A11">
        <w:t>finalnom</w:t>
      </w:r>
      <w:proofErr w:type="spellEnd"/>
      <w:r w:rsidRPr="00AF3A11">
        <w:t xml:space="preserve"> </w:t>
      </w:r>
      <w:proofErr w:type="spellStart"/>
      <w:r w:rsidRPr="00AF3A11">
        <w:t>izveštaju</w:t>
      </w:r>
      <w:proofErr w:type="spellEnd"/>
      <w:r w:rsidRPr="00AF3A11">
        <w:t xml:space="preserve"> </w:t>
      </w:r>
      <w:proofErr w:type="spellStart"/>
      <w:r w:rsidRPr="00AF3A11">
        <w:t>kao</w:t>
      </w:r>
      <w:proofErr w:type="spellEnd"/>
      <w:r w:rsidRPr="00AF3A11">
        <w:t xml:space="preserve"> </w:t>
      </w:r>
      <w:proofErr w:type="spellStart"/>
      <w:r w:rsidRPr="00AF3A11">
        <w:t>referentne</w:t>
      </w:r>
      <w:proofErr w:type="spellEnd"/>
      <w:r w:rsidRPr="00AF3A11">
        <w:t xml:space="preserve"> </w:t>
      </w:r>
      <w:proofErr w:type="spellStart"/>
      <w:r w:rsidRPr="00AF3A11">
        <w:t>tačke</w:t>
      </w:r>
      <w:proofErr w:type="spellEnd"/>
      <w:r w:rsidRPr="00AF3A11">
        <w:t xml:space="preserve"> </w:t>
      </w:r>
      <w:proofErr w:type="spellStart"/>
      <w:r w:rsidRPr="00AF3A11">
        <w:t>rizika</w:t>
      </w:r>
      <w:proofErr w:type="spellEnd"/>
    </w:p>
    <w:p w:rsidR="00AF3A11" w:rsidRPr="00AF3A11" w:rsidRDefault="00AF3A11" w:rsidP="00AF3A11">
      <w:pPr>
        <w:rPr>
          <w:b/>
        </w:rPr>
      </w:pPr>
      <w:r w:rsidRPr="00AF3A11">
        <w:rPr>
          <w:b/>
        </w:rPr>
        <w:t xml:space="preserve">3. </w:t>
      </w:r>
      <w:proofErr w:type="spellStart"/>
      <w:r w:rsidRPr="00AF3A11">
        <w:rPr>
          <w:b/>
        </w:rPr>
        <w:t>Sledeći</w:t>
      </w:r>
      <w:proofErr w:type="spellEnd"/>
      <w:r w:rsidRPr="00AF3A11">
        <w:rPr>
          <w:b/>
        </w:rPr>
        <w:t xml:space="preserve"> </w:t>
      </w:r>
      <w:proofErr w:type="spellStart"/>
      <w:r w:rsidRPr="00AF3A11">
        <w:rPr>
          <w:b/>
        </w:rPr>
        <w:t>koraci</w:t>
      </w:r>
      <w:proofErr w:type="spellEnd"/>
    </w:p>
    <w:p w:rsidR="00AF3A11" w:rsidRPr="00AF3A11" w:rsidRDefault="00AF3A11" w:rsidP="00AF3A11">
      <w:pPr>
        <w:numPr>
          <w:ilvl w:val="0"/>
          <w:numId w:val="3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karti</w:t>
      </w:r>
      <w:proofErr w:type="spellEnd"/>
      <w:r>
        <w:t xml:space="preserve"> I </w:t>
      </w:r>
      <w:proofErr w:type="spellStart"/>
      <w:r>
        <w:t>grafičkih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, </w:t>
      </w:r>
      <w:proofErr w:type="spellStart"/>
      <w:r>
        <w:t>nakog</w:t>
      </w:r>
      <w:proofErr w:type="spellEnd"/>
      <w:r>
        <w:t xml:space="preserve"> tog </w:t>
      </w:r>
      <w:proofErr w:type="spellStart"/>
      <w:r>
        <w:t>finalna</w:t>
      </w:r>
      <w:proofErr w:type="spellEnd"/>
      <w:r>
        <w:t xml:space="preserve"> </w:t>
      </w:r>
      <w:proofErr w:type="spellStart"/>
      <w:r>
        <w:t>provera</w:t>
      </w:r>
      <w:proofErr w:type="spellEnd"/>
      <w:r>
        <w:t xml:space="preserve"> </w:t>
      </w:r>
      <w:proofErr w:type="spellStart"/>
      <w:r>
        <w:t>izveštaj</w:t>
      </w:r>
      <w:proofErr w:type="spellEnd"/>
      <w:r>
        <w:t xml:space="preserve"> i </w:t>
      </w:r>
      <w:proofErr w:type="spellStart"/>
      <w:r>
        <w:t>zatvaranje</w:t>
      </w:r>
      <w:proofErr w:type="spellEnd"/>
      <w:r>
        <w:t xml:space="preserve"> projekta.</w:t>
      </w:r>
      <w:bookmarkStart w:id="0" w:name="_GoBack"/>
      <w:bookmarkEnd w:id="0"/>
    </w:p>
    <w:p w:rsidR="00AF3A11" w:rsidRPr="00AF3A11" w:rsidRDefault="00AF3A11"/>
    <w:sectPr w:rsidR="00AF3A11" w:rsidRPr="00AF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4E84"/>
    <w:multiLevelType w:val="multilevel"/>
    <w:tmpl w:val="DE6C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AC528D"/>
    <w:multiLevelType w:val="multilevel"/>
    <w:tmpl w:val="42BC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265569"/>
    <w:multiLevelType w:val="multilevel"/>
    <w:tmpl w:val="C90A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11"/>
    <w:rsid w:val="00AF3A11"/>
    <w:rsid w:val="00CB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Luka</cp:lastModifiedBy>
  <cp:revision>1</cp:revision>
  <dcterms:created xsi:type="dcterms:W3CDTF">2025-09-09T20:46:00Z</dcterms:created>
  <dcterms:modified xsi:type="dcterms:W3CDTF">2025-09-09T20:53:00Z</dcterms:modified>
</cp:coreProperties>
</file>